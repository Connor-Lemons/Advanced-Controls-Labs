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Short Summary Report Template</w:t>
      </w:r>
    </w:p>
    <w:p>
      <w:r>
        <w:t>This template is tailored for Engr 443 - Lab #2, as per the DFAS Writing Guide.</w:t>
      </w:r>
    </w:p>
    <w:p>
      <w:pPr>
        <w:pStyle w:val="Heading2"/>
      </w:pPr>
      <w:r>
        <w:t>Cover Page</w:t>
      </w:r>
    </w:p>
    <w:p>
      <w:r>
        <w:t>[Insert Title Here]</w:t>
      </w:r>
    </w:p>
    <w:p>
      <w:r>
        <w:t>Name(s): [Insert Names Here]</w:t>
      </w:r>
    </w:p>
    <w:p>
      <w:r>
        <w:t>Section: [Insert Section Here]</w:t>
      </w:r>
    </w:p>
    <w:p>
      <w:r>
        <w:t>Instructor: [Insert Instructor Name Here]</w:t>
      </w:r>
    </w:p>
    <w:p>
      <w:r>
        <w:t>Date: [Insert Date Here]</w:t>
      </w:r>
    </w:p>
    <w:p>
      <w:pPr>
        <w:pStyle w:val="Heading2"/>
      </w:pPr>
      <w:r>
        <w:t>Introduction</w:t>
      </w:r>
    </w:p>
    <w:p>
      <w:r>
        <w:t>Objectives:</w:t>
        <w:br/>
        <w:t>[State objectives here]</w:t>
      </w:r>
    </w:p>
    <w:p>
      <w:r>
        <w:t>Approach:</w:t>
        <w:br/>
        <w:t>[Describe approach here]</w:t>
      </w:r>
    </w:p>
    <w:p>
      <w:pPr>
        <w:pStyle w:val="Heading2"/>
      </w:pPr>
      <w:r>
        <w:t>Main Body</w:t>
      </w:r>
    </w:p>
    <w:p>
      <w:r>
        <w:t>Assumptions:</w:t>
        <w:br/>
        <w:t>[Describe assumptions here]</w:t>
      </w:r>
    </w:p>
    <w:p>
      <w:r>
        <w:t>Brief Math Technique:</w:t>
        <w:br/>
        <w:t>[Describe techniques here]</w:t>
      </w:r>
    </w:p>
    <w:p>
      <w:r>
        <w:t>Theoretical Predictions:</w:t>
        <w:br/>
        <w:t>[Insert predictions here]</w:t>
      </w:r>
    </w:p>
    <w:p>
      <w:r>
        <w:t>Experimental Results:</w:t>
        <w:br/>
        <w:t>[Insert results here]</w:t>
      </w:r>
    </w:p>
    <w:p>
      <w:pPr>
        <w:pStyle w:val="Heading2"/>
      </w:pPr>
      <w:r>
        <w:t>Discussion/Conclusions/Recommendations</w:t>
      </w:r>
    </w:p>
    <w:p>
      <w:r>
        <w:t>[Insert discussion, conclusions, and recommendations here]</w:t>
      </w:r>
    </w:p>
    <w:p>
      <w:pPr>
        <w:pStyle w:val="Heading2"/>
      </w:pPr>
      <w:r>
        <w:t>Appendices</w:t>
      </w:r>
    </w:p>
    <w:p>
      <w:r>
        <w:t>[List appendices and their purposes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